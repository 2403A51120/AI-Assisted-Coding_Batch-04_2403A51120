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F4EA2" w14:textId="77777777" w:rsidR="00B50F7F" w:rsidRDefault="00B50F7F">
      <w:pP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Style38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92"/>
        <w:gridCol w:w="834"/>
        <w:gridCol w:w="1702"/>
        <w:gridCol w:w="1306"/>
        <w:gridCol w:w="283"/>
        <w:gridCol w:w="1529"/>
        <w:gridCol w:w="2000"/>
        <w:gridCol w:w="723"/>
        <w:gridCol w:w="142"/>
      </w:tblGrid>
      <w:tr w:rsidR="00B50F7F" w14:paraId="5FADF421" w14:textId="77777777">
        <w:trPr>
          <w:trHeight w:val="415"/>
        </w:trPr>
        <w:tc>
          <w:tcPr>
            <w:tcW w:w="4676" w:type="dxa"/>
            <w:gridSpan w:val="5"/>
          </w:tcPr>
          <w:p w14:paraId="45187E09" w14:textId="77777777" w:rsidR="00B50F7F" w:rsidRDefault="003E0FCF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7" w:type="dxa"/>
            <w:gridSpan w:val="5"/>
          </w:tcPr>
          <w:p w14:paraId="57A7E94C" w14:textId="77777777" w:rsidR="00B50F7F" w:rsidRDefault="003E0FCF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B50F7F" w14:paraId="1F8CFEAB" w14:textId="77777777">
        <w:trPr>
          <w:trHeight w:val="537"/>
        </w:trPr>
        <w:tc>
          <w:tcPr>
            <w:tcW w:w="3370" w:type="dxa"/>
            <w:gridSpan w:val="4"/>
            <w:vAlign w:val="center"/>
          </w:tcPr>
          <w:p w14:paraId="2F7B88EE" w14:textId="77777777" w:rsidR="00B50F7F" w:rsidRDefault="003E0FCF">
            <w:pP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140DE5D" w14:textId="77777777" w:rsidR="00B50F7F" w:rsidRDefault="003E0FCF">
            <w:pP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5" w:type="dxa"/>
            <w:gridSpan w:val="3"/>
            <w:vAlign w:val="center"/>
          </w:tcPr>
          <w:p w14:paraId="209F6FB4" w14:textId="77777777" w:rsidR="00B50F7F" w:rsidRDefault="003E0FCF">
            <w:pP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B50F7F" w14:paraId="3308A7C5" w14:textId="77777777">
        <w:trPr>
          <w:trHeight w:val="414"/>
        </w:trPr>
        <w:tc>
          <w:tcPr>
            <w:tcW w:w="3370" w:type="dxa"/>
            <w:gridSpan w:val="4"/>
          </w:tcPr>
          <w:p w14:paraId="7F12BB63" w14:textId="77777777" w:rsidR="00B50F7F" w:rsidRDefault="003E0FCF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CourseCoordinatorName</w:t>
            </w:r>
          </w:p>
        </w:tc>
        <w:tc>
          <w:tcPr>
            <w:tcW w:w="5983" w:type="dxa"/>
            <w:gridSpan w:val="6"/>
          </w:tcPr>
          <w:p w14:paraId="0CABB9EE" w14:textId="77777777" w:rsidR="00B50F7F" w:rsidRDefault="003E0F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 Veeramsetty</w:t>
            </w:r>
          </w:p>
        </w:tc>
      </w:tr>
      <w:tr w:rsidR="00B50F7F" w14:paraId="2B731459" w14:textId="77777777">
        <w:trPr>
          <w:trHeight w:val="412"/>
        </w:trPr>
        <w:tc>
          <w:tcPr>
            <w:tcW w:w="3370" w:type="dxa"/>
            <w:gridSpan w:val="4"/>
          </w:tcPr>
          <w:p w14:paraId="6E18EEE7" w14:textId="77777777" w:rsidR="00B50F7F" w:rsidRDefault="003E0FCF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3" w:type="dxa"/>
            <w:gridSpan w:val="6"/>
          </w:tcPr>
          <w:p w14:paraId="4D9218EA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Dr. Mohammed Ali Shaik</w:t>
            </w:r>
          </w:p>
          <w:p w14:paraId="78D2B2BA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T Sampath Kumar</w:t>
            </w:r>
          </w:p>
          <w:p w14:paraId="461F9516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Mr. S Naresh Kumar</w:t>
            </w:r>
          </w:p>
          <w:p w14:paraId="44A74F39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V. Rajesh</w:t>
            </w:r>
          </w:p>
          <w:p w14:paraId="61971C91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Brij Kishore</w:t>
            </w:r>
          </w:p>
          <w:p w14:paraId="7D2FBEDD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 Pramoda Patro</w:t>
            </w:r>
          </w:p>
          <w:p w14:paraId="2BBA1C79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Venkataramana</w:t>
            </w:r>
          </w:p>
          <w:p w14:paraId="1DE30EEC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       Dr. Ravi Chander</w:t>
            </w:r>
          </w:p>
          <w:p w14:paraId="2AC039B8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        Dr. Jagjeeth Singh</w:t>
            </w:r>
          </w:p>
        </w:tc>
      </w:tr>
      <w:tr w:rsidR="00B50F7F" w14:paraId="0ECC8C90" w14:textId="77777777">
        <w:trPr>
          <w:trHeight w:val="412"/>
        </w:trPr>
        <w:tc>
          <w:tcPr>
            <w:tcW w:w="1668" w:type="dxa"/>
            <w:gridSpan w:val="3"/>
          </w:tcPr>
          <w:p w14:paraId="78E05F43" w14:textId="77777777" w:rsidR="00B50F7F" w:rsidRDefault="003E0FCF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CourseCode</w:t>
            </w:r>
          </w:p>
        </w:tc>
        <w:tc>
          <w:tcPr>
            <w:tcW w:w="1702" w:type="dxa"/>
          </w:tcPr>
          <w:p w14:paraId="52B391BD" w14:textId="77777777" w:rsidR="00B50F7F" w:rsidRDefault="003E0F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DEAD800" w14:textId="77777777" w:rsidR="00B50F7F" w:rsidRDefault="003E0FCF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CourseTitle</w:t>
            </w:r>
          </w:p>
        </w:tc>
        <w:tc>
          <w:tcPr>
            <w:tcW w:w="4394" w:type="dxa"/>
            <w:gridSpan w:val="4"/>
          </w:tcPr>
          <w:p w14:paraId="456D57C2" w14:textId="77777777" w:rsidR="00B50F7F" w:rsidRDefault="003E0F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B50F7F" w14:paraId="1A190272" w14:textId="77777777">
        <w:trPr>
          <w:trHeight w:val="409"/>
        </w:trPr>
        <w:tc>
          <w:tcPr>
            <w:tcW w:w="1668" w:type="dxa"/>
            <w:gridSpan w:val="3"/>
          </w:tcPr>
          <w:p w14:paraId="5839370B" w14:textId="77777777" w:rsidR="00B50F7F" w:rsidRDefault="003E0FCF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2" w:type="dxa"/>
          </w:tcPr>
          <w:p w14:paraId="26018CD2" w14:textId="77777777" w:rsidR="00B50F7F" w:rsidRDefault="003E0F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9" w:type="dxa"/>
            <w:gridSpan w:val="2"/>
          </w:tcPr>
          <w:p w14:paraId="24841661" w14:textId="77777777" w:rsidR="00B50F7F" w:rsidRDefault="003E0FCF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4" w:type="dxa"/>
            <w:gridSpan w:val="4"/>
          </w:tcPr>
          <w:p w14:paraId="7A5B42A7" w14:textId="77777777" w:rsidR="00B50F7F" w:rsidRDefault="003E0FCF">
            <w:pP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B50F7F" w14:paraId="49881157" w14:textId="77777777">
        <w:trPr>
          <w:trHeight w:val="537"/>
        </w:trPr>
        <w:tc>
          <w:tcPr>
            <w:tcW w:w="1668" w:type="dxa"/>
            <w:gridSpan w:val="3"/>
          </w:tcPr>
          <w:p w14:paraId="4C7F99F8" w14:textId="77777777" w:rsidR="00B50F7F" w:rsidRDefault="003E0FCF">
            <w:pP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56428EAB" w14:textId="77777777" w:rsidR="00B50F7F" w:rsidRDefault="003E0FCF">
            <w:pP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2" w:type="dxa"/>
          </w:tcPr>
          <w:p w14:paraId="52680C37" w14:textId="77777777" w:rsidR="00B50F7F" w:rsidRDefault="003E0F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Week2-Tuesday</w:t>
            </w:r>
          </w:p>
        </w:tc>
        <w:tc>
          <w:tcPr>
            <w:tcW w:w="1589" w:type="dxa"/>
            <w:gridSpan w:val="2"/>
          </w:tcPr>
          <w:p w14:paraId="7CA96880" w14:textId="77777777" w:rsidR="00B50F7F" w:rsidRDefault="003E0FCF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4" w:type="dxa"/>
            <w:gridSpan w:val="4"/>
          </w:tcPr>
          <w:p w14:paraId="0A1B047E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0F7F" w14:paraId="0F673B7F" w14:textId="77777777">
        <w:trPr>
          <w:trHeight w:val="537"/>
        </w:trPr>
        <w:tc>
          <w:tcPr>
            <w:tcW w:w="1668" w:type="dxa"/>
            <w:gridSpan w:val="3"/>
          </w:tcPr>
          <w:p w14:paraId="040E1FF5" w14:textId="77777777" w:rsidR="00B50F7F" w:rsidRDefault="003E0FCF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2" w:type="dxa"/>
          </w:tcPr>
          <w:p w14:paraId="2CECBC51" w14:textId="77777777" w:rsidR="00B50F7F" w:rsidRDefault="003E0FCF">
            <w:pP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9" w:type="dxa"/>
            <w:gridSpan w:val="2"/>
          </w:tcPr>
          <w:p w14:paraId="11013FC1" w14:textId="77777777" w:rsidR="00B50F7F" w:rsidRDefault="003E0FCF">
            <w:pP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Applicableto</w:t>
            </w:r>
          </w:p>
          <w:p w14:paraId="77F777CC" w14:textId="77777777" w:rsidR="00B50F7F" w:rsidRDefault="003E0FCF">
            <w:pP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4" w:type="dxa"/>
            <w:gridSpan w:val="4"/>
          </w:tcPr>
          <w:p w14:paraId="6BBBBF26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CA10054" w14:textId="77777777" w:rsidR="00B50F7F" w:rsidRDefault="003E0F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6796632A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0F7F" w14:paraId="7E6E61B0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6622692" w14:textId="77777777" w:rsidR="00B50F7F" w:rsidRDefault="003E0FCF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3.2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B50F7F" w14:paraId="70B0CDCA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BA6950C" w14:textId="77777777" w:rsidR="00B50F7F" w:rsidRDefault="00B50F7F">
            <w:pP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B50F7F" w14:paraId="7B47B5E1" w14:textId="77777777" w:rsidTr="005F3719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9D3B5E5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2" w:type="dxa"/>
            <w:tcBorders>
              <w:top w:val="single" w:sz="8" w:space="0" w:color="000000"/>
            </w:tcBorders>
          </w:tcPr>
          <w:p w14:paraId="59F5E13D" w14:textId="77777777" w:rsidR="00B50F7F" w:rsidRDefault="003E0FCF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Q.N.</w:t>
            </w:r>
          </w:p>
        </w:tc>
        <w:tc>
          <w:tcPr>
            <w:tcW w:w="7654" w:type="dxa"/>
            <w:gridSpan w:val="6"/>
            <w:tcBorders>
              <w:top w:val="single" w:sz="8" w:space="0" w:color="000000"/>
            </w:tcBorders>
          </w:tcPr>
          <w:p w14:paraId="48CED333" w14:textId="77777777" w:rsidR="00B50F7F" w:rsidRDefault="003E0FCF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723" w:type="dxa"/>
            <w:tcBorders>
              <w:top w:val="single" w:sz="8" w:space="0" w:color="000000"/>
            </w:tcBorders>
          </w:tcPr>
          <w:p w14:paraId="418936E6" w14:textId="77777777" w:rsidR="00B50F7F" w:rsidRDefault="003E0FCF">
            <w:pP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ExpectedTime</w:t>
            </w:r>
          </w:p>
          <w:p w14:paraId="480BFA8F" w14:textId="77777777" w:rsidR="00B50F7F" w:rsidRDefault="003E0FCF">
            <w:pP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E981419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0F7F" w14:paraId="014A297E" w14:textId="77777777" w:rsidTr="005F3719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9197ECA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2" w:type="dxa"/>
            <w:vAlign w:val="center"/>
          </w:tcPr>
          <w:p w14:paraId="3221BD36" w14:textId="77777777" w:rsidR="00B50F7F" w:rsidRDefault="003E0F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54" w:type="dxa"/>
            <w:gridSpan w:val="6"/>
            <w:vAlign w:val="center"/>
          </w:tcPr>
          <w:p w14:paraId="53649270" w14:textId="77777777" w:rsidR="00B50F7F" w:rsidRDefault="00B50F7F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452BA03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04B6F171" w14:textId="77777777" w:rsidR="00B50F7F" w:rsidRDefault="00B50F7F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9592230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14:paraId="6B8176BC" w14:textId="77777777" w:rsidR="00B50F7F" w:rsidRDefault="00B50F7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0B4E855" w14:textId="77777777" w:rsidR="00B50F7F" w:rsidRDefault="003E0FC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how prompt structure and wording influence AI-generated code.</w:t>
            </w:r>
          </w:p>
          <w:p w14:paraId="1741DD39" w14:textId="77777777" w:rsidR="00B50F7F" w:rsidRDefault="003E0FC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54D08D1A" w14:textId="77777777" w:rsidR="00B50F7F" w:rsidRDefault="003E0FC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evaluate the quality and accuracy of code based on prompt clarity.</w:t>
            </w:r>
          </w:p>
          <w:p w14:paraId="5FC1FD87" w14:textId="77777777" w:rsidR="00B50F7F" w:rsidRDefault="003E0FC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develop effective prompting strategies for AI-assisted programming.</w:t>
            </w:r>
          </w:p>
          <w:p w14:paraId="30281124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C26578A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5F90B38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14:paraId="2E304520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14:paraId="0CD8B80A" w14:textId="77777777" w:rsidR="00B50F7F" w:rsidRDefault="00B50F7F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119222F" w14:textId="77777777" w:rsidR="00B50F7F" w:rsidRDefault="003E0FC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Python code using Google Gemini in Google Colab.</w:t>
            </w:r>
          </w:p>
          <w:p w14:paraId="6C415B02" w14:textId="77777777" w:rsidR="00B50F7F" w:rsidRDefault="003E0FC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Analyze the effectiveness of code explanations and suggestions by Gemini.</w:t>
            </w:r>
          </w:p>
          <w:p w14:paraId="224D5856" w14:textId="77777777" w:rsidR="00B50F7F" w:rsidRDefault="003E0FC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and use Cursor AI for AI-powered coding assistance.</w:t>
            </w:r>
          </w:p>
          <w:p w14:paraId="0C42916B" w14:textId="77777777" w:rsidR="00B50F7F" w:rsidRDefault="003E0FC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and refactor code using Cursor AI features.</w:t>
            </w:r>
          </w:p>
          <w:p w14:paraId="70D175DB" w14:textId="77777777" w:rsidR="00B50F7F" w:rsidRDefault="003E0FC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Compare AI tool behavior and code quality across different platforms. </w:t>
            </w:r>
          </w:p>
          <w:p w14:paraId="2EA35768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B5D0C91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Description#1</w:t>
            </w:r>
          </w:p>
          <w:p w14:paraId="4BB80412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Ask AI to write a function to calculate compound interest, starting with only the function name. Then add a docstring, then input-output example</w:t>
            </w:r>
          </w:p>
          <w:p w14:paraId="6D8107DE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Output#1</w:t>
            </w:r>
          </w:p>
          <w:p w14:paraId="0A17CDFB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Comparison of AI-generated code styles</w:t>
            </w:r>
          </w:p>
          <w:p w14:paraId="4E45D340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Prompt #1</w:t>
            </w:r>
          </w:p>
          <w:p w14:paraId="67C61983" w14:textId="77777777" w:rsidR="00B50F7F" w:rsidRDefault="003E0FCF">
            <w:pPr>
              <w:ind w:left="220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1.Write a Python function named calculate_compound_interest</w:t>
            </w:r>
          </w:p>
          <w:p w14:paraId="35CD9992" w14:textId="77777777" w:rsidR="00B50F7F" w:rsidRDefault="003E0FCF">
            <w:pPr>
              <w:ind w:left="220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2.Add a docstring to the function</w:t>
            </w:r>
          </w:p>
          <w:p w14:paraId="2B894DDB" w14:textId="77777777" w:rsidR="00B50F7F" w:rsidRDefault="003E0FCF">
            <w:pPr>
              <w:ind w:left="220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3.Add an example in the docstring showing input and output</w:t>
            </w:r>
          </w:p>
          <w:p w14:paraId="4D7C9FE7" w14:textId="77777777" w:rsidR="00B50F7F" w:rsidRDefault="003E0FCF">
            <w:pPr>
              <w:ind w:left="90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Code #1:</w:t>
            </w:r>
          </w:p>
          <w:p w14:paraId="410F367D" w14:textId="517D53C4" w:rsidR="00B50F7F" w:rsidRDefault="005F3719">
            <w:pPr>
              <w:pStyle w:val="NormalWeb"/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noProof/>
                <w:color w:val="000000"/>
                <w:sz w:val="18"/>
                <w:szCs w:val="18"/>
                <w:u w:val="single"/>
              </w:rPr>
              <w:drawing>
                <wp:inline distT="0" distB="0" distL="0" distR="0" wp14:anchorId="50035900" wp14:editId="6E8B0FFD">
                  <wp:extent cx="4853940" cy="2861945"/>
                  <wp:effectExtent l="0" t="0" r="3810" b="0"/>
                  <wp:docPr id="485204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204018" name="Picture 48520401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1D84" w14:textId="77777777" w:rsidR="00B50F7F" w:rsidRDefault="003E0FCF">
            <w:pPr>
              <w:pStyle w:val="NormalWeb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  <w:u w:val="single"/>
              </w:rPr>
              <w:t>Observations #1:</w:t>
            </w:r>
          </w:p>
          <w:p w14:paraId="3C3B556D" w14:textId="77777777" w:rsidR="00B50F7F" w:rsidRDefault="003E0FCF">
            <w:pPr>
              <w:pStyle w:val="NormalWeb"/>
              <w:numPr>
                <w:ilvl w:val="0"/>
                <w:numId w:val="4"/>
              </w:numPr>
              <w:rPr>
                <w:rFonts w:ascii="SimSun" w:hAnsi="SimSun" w:cs="SimSun"/>
                <w:sz w:val="18"/>
                <w:szCs w:val="18"/>
              </w:rPr>
            </w:pPr>
            <w:r>
              <w:rPr>
                <w:sz w:val="18"/>
                <w:szCs w:val="18"/>
              </w:rPr>
              <w:t>Final amount means money you get back (your money + interest)</w:t>
            </w:r>
            <w:r>
              <w:rPr>
                <w:rFonts w:ascii="SimSun" w:hAnsi="SimSun" w:cs="SimSun"/>
                <w:sz w:val="18"/>
                <w:szCs w:val="18"/>
              </w:rPr>
              <w:t>.</w:t>
            </w:r>
          </w:p>
          <w:p w14:paraId="4B4915D5" w14:textId="77777777" w:rsidR="00B50F7F" w:rsidRDefault="003E0FCF">
            <w:pPr>
              <w:pStyle w:val="NormalWeb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Compound interest means only the extra money you earn.</w:t>
            </w:r>
          </w:p>
          <w:p w14:paraId="4DD7610C" w14:textId="77777777" w:rsidR="00B50F7F" w:rsidRDefault="003E0FCF">
            <w:pPr>
              <w:pStyle w:val="NormalWeb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input, the program asks the user directly, so it works for any values.</w:t>
            </w:r>
          </w:p>
          <w:p w14:paraId="5AB2ECF0" w14:textId="77777777" w:rsidR="00B50F7F" w:rsidRDefault="003E0FCF">
            <w:pPr>
              <w:pStyle w:val="NormalWeb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 xml:space="preserve">  Code Explanation #1:</w:t>
            </w:r>
          </w:p>
          <w:p w14:paraId="1D389C64" w14:textId="77777777" w:rsidR="00B50F7F" w:rsidRPr="005F3719" w:rsidRDefault="003E0FCF">
            <w:pPr>
              <w:pStyle w:val="NormalWeb"/>
              <w:numPr>
                <w:ilvl w:val="0"/>
                <w:numId w:val="5"/>
              </w:numPr>
              <w:ind w:firstLineChars="50" w:firstLine="92"/>
              <w:rPr>
                <w:sz w:val="18"/>
                <w:szCs w:val="18"/>
              </w:rPr>
            </w:pPr>
            <w:r w:rsidRPr="005F3719">
              <w:rPr>
                <w:b/>
                <w:bCs/>
                <w:sz w:val="18"/>
                <w:szCs w:val="18"/>
              </w:rPr>
              <w:t xml:space="preserve">We </w:t>
            </w:r>
            <w:r w:rsidRPr="005F3719">
              <w:rPr>
                <w:rStyle w:val="Strong"/>
                <w:b w:val="0"/>
                <w:bCs w:val="0"/>
                <w:sz w:val="18"/>
                <w:szCs w:val="18"/>
              </w:rPr>
              <w:t>define a function</w:t>
            </w:r>
            <w:r w:rsidRPr="005F3719">
              <w:rPr>
                <w:sz w:val="18"/>
                <w:szCs w:val="18"/>
              </w:rPr>
              <w:t xml:space="preserve"> </w:t>
            </w:r>
            <w:r w:rsidRPr="005F3719">
              <w:rPr>
                <w:rStyle w:val="HTMLCode"/>
                <w:rFonts w:ascii="Times New Roman" w:eastAsia="SimSun" w:hAnsi="Times New Roman" w:cs="Times New Roman"/>
                <w:sz w:val="18"/>
                <w:szCs w:val="18"/>
              </w:rPr>
              <w:t>calculate_compound_interest</w:t>
            </w:r>
            <w:r w:rsidRPr="005F3719">
              <w:rPr>
                <w:sz w:val="18"/>
                <w:szCs w:val="18"/>
              </w:rPr>
              <w:t xml:space="preserve"> to do the math.</w:t>
            </w:r>
          </w:p>
          <w:p w14:paraId="1FD45CB5" w14:textId="77777777" w:rsidR="00B50F7F" w:rsidRPr="005F3719" w:rsidRDefault="003E0FCF">
            <w:pPr>
              <w:pStyle w:val="NormalWeb"/>
              <w:numPr>
                <w:ilvl w:val="0"/>
                <w:numId w:val="5"/>
              </w:numPr>
              <w:ind w:firstLineChars="50" w:firstLine="90"/>
              <w:rPr>
                <w:sz w:val="18"/>
                <w:szCs w:val="18"/>
              </w:rPr>
            </w:pPr>
            <w:r w:rsidRPr="005F3719">
              <w:rPr>
                <w:sz w:val="18"/>
                <w:szCs w:val="18"/>
              </w:rPr>
              <w:t xml:space="preserve"> Inside the function, we use the formula.</w:t>
            </w:r>
          </w:p>
          <w:p w14:paraId="30F53DF5" w14:textId="77777777" w:rsidR="00B50F7F" w:rsidRPr="005F3719" w:rsidRDefault="003E0FCF">
            <w:pPr>
              <w:pStyle w:val="NormalWeb"/>
              <w:numPr>
                <w:ilvl w:val="0"/>
                <w:numId w:val="5"/>
              </w:numPr>
              <w:ind w:firstLineChars="50" w:firstLine="90"/>
              <w:rPr>
                <w:sz w:val="18"/>
                <w:szCs w:val="18"/>
              </w:rPr>
            </w:pPr>
            <w:r w:rsidRPr="005F3719">
              <w:rPr>
                <w:sz w:val="18"/>
                <w:szCs w:val="18"/>
              </w:rPr>
              <w:t xml:space="preserve">Then we </w:t>
            </w:r>
            <w:r w:rsidRPr="005F3719">
              <w:rPr>
                <w:rStyle w:val="Strong"/>
                <w:b w:val="0"/>
                <w:bCs w:val="0"/>
                <w:sz w:val="18"/>
                <w:szCs w:val="18"/>
              </w:rPr>
              <w:t>subtract the principal</w:t>
            </w:r>
            <w:r w:rsidRPr="005F3719">
              <w:rPr>
                <w:sz w:val="18"/>
                <w:szCs w:val="18"/>
              </w:rPr>
              <w:t xml:space="preserve"> to get only the interest.</w:t>
            </w:r>
          </w:p>
          <w:p w14:paraId="4B56AE4E" w14:textId="77777777" w:rsidR="00B50F7F" w:rsidRPr="005F3719" w:rsidRDefault="003E0FCF">
            <w:pPr>
              <w:pStyle w:val="NormalWeb"/>
              <w:numPr>
                <w:ilvl w:val="0"/>
                <w:numId w:val="5"/>
              </w:numPr>
              <w:ind w:firstLineChars="50" w:firstLine="90"/>
              <w:rPr>
                <w:sz w:val="18"/>
                <w:szCs w:val="18"/>
              </w:rPr>
            </w:pPr>
            <w:r w:rsidRPr="005F3719">
              <w:rPr>
                <w:sz w:val="18"/>
                <w:szCs w:val="18"/>
              </w:rPr>
              <w:t xml:space="preserve"> The program </w:t>
            </w:r>
            <w:r w:rsidRPr="005F3719">
              <w:rPr>
                <w:rStyle w:val="Strong"/>
                <w:b w:val="0"/>
                <w:bCs w:val="0"/>
                <w:sz w:val="18"/>
                <w:szCs w:val="18"/>
              </w:rPr>
              <w:t>asks the user</w:t>
            </w:r>
            <w:r w:rsidRPr="005F3719">
              <w:rPr>
                <w:sz w:val="18"/>
                <w:szCs w:val="18"/>
              </w:rPr>
              <w:t xml:space="preserve"> to enter principal, rate, and time.</w:t>
            </w:r>
          </w:p>
          <w:p w14:paraId="5769B90E" w14:textId="77777777" w:rsidR="00B50F7F" w:rsidRPr="005F3719" w:rsidRDefault="003E0FCF">
            <w:pPr>
              <w:pStyle w:val="NormalWeb"/>
              <w:numPr>
                <w:ilvl w:val="0"/>
                <w:numId w:val="5"/>
              </w:numPr>
              <w:ind w:firstLineChars="50" w:firstLine="90"/>
              <w:rPr>
                <w:sz w:val="18"/>
                <w:szCs w:val="18"/>
              </w:rPr>
            </w:pPr>
            <w:r w:rsidRPr="005F3719">
              <w:rPr>
                <w:sz w:val="18"/>
                <w:szCs w:val="18"/>
              </w:rPr>
              <w:t xml:space="preserve">It </w:t>
            </w:r>
            <w:r w:rsidRPr="005F3719">
              <w:rPr>
                <w:rStyle w:val="Strong"/>
                <w:b w:val="0"/>
                <w:bCs w:val="0"/>
                <w:sz w:val="18"/>
                <w:szCs w:val="18"/>
              </w:rPr>
              <w:t>calls the function</w:t>
            </w:r>
            <w:r w:rsidRPr="005F3719">
              <w:rPr>
                <w:sz w:val="18"/>
                <w:szCs w:val="18"/>
              </w:rPr>
              <w:t xml:space="preserve"> with those values.</w:t>
            </w:r>
          </w:p>
          <w:p w14:paraId="0DED3C4F" w14:textId="77777777" w:rsidR="00B50F7F" w:rsidRDefault="003E0FCF">
            <w:pPr>
              <w:pStyle w:val="NormalWeb"/>
              <w:numPr>
                <w:ilvl w:val="0"/>
                <w:numId w:val="5"/>
              </w:numPr>
              <w:ind w:firstLineChars="50" w:firstLine="9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5F3719">
              <w:rPr>
                <w:sz w:val="18"/>
                <w:szCs w:val="18"/>
              </w:rPr>
              <w:t xml:space="preserve">Finally, it </w:t>
            </w:r>
            <w:r w:rsidRPr="005F3719">
              <w:rPr>
                <w:rStyle w:val="Strong"/>
                <w:b w:val="0"/>
                <w:bCs w:val="0"/>
                <w:sz w:val="18"/>
                <w:szCs w:val="18"/>
              </w:rPr>
              <w:t>prints the interest earned</w:t>
            </w:r>
            <w:r w:rsidRPr="005F3719">
              <w:rPr>
                <w:b/>
                <w:bCs/>
                <w:sz w:val="18"/>
                <w:szCs w:val="18"/>
              </w:rPr>
              <w:t>.</w:t>
            </w:r>
          </w:p>
          <w:p w14:paraId="612F5D97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Description#2</w:t>
            </w:r>
          </w:p>
          <w:p w14:paraId="71266137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 math stuff, then refine it to: # Write a function to calculate average, median, and mode of a list of numbers.</w:t>
            </w:r>
          </w:p>
          <w:p w14:paraId="686C6261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Output#2</w:t>
            </w:r>
          </w:p>
          <w:p w14:paraId="2107168E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AI-generated function evolves from unclear to accurate multi-statistical operation</w:t>
            </w:r>
          </w:p>
          <w:p w14:paraId="27F90DF8" w14:textId="77777777" w:rsidR="00B50F7F" w:rsidRDefault="003E0FCF">
            <w:pPr>
              <w:ind w:firstLineChars="50" w:firstLine="9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Prompt #2:</w:t>
            </w:r>
          </w:p>
          <w:p w14:paraId="1899A868" w14:textId="77777777" w:rsidR="00B50F7F" w:rsidRDefault="003E0FCF">
            <w:pPr>
              <w:numPr>
                <w:ilvl w:val="0"/>
                <w:numId w:val="6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Takes a list of numbers as input</w:t>
            </w:r>
          </w:p>
          <w:p w14:paraId="59DE51EE" w14:textId="77777777" w:rsidR="00B50F7F" w:rsidRDefault="003E0FCF">
            <w:pPr>
              <w:numPr>
                <w:ilvl w:val="0"/>
                <w:numId w:val="6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Find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average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0FA017C" w14:textId="77777777" w:rsidR="00B50F7F" w:rsidRDefault="003E0FCF">
            <w:pPr>
              <w:numPr>
                <w:ilvl w:val="0"/>
                <w:numId w:val="6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Find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217CCB6" w14:textId="77777777" w:rsidR="00B50F7F" w:rsidRDefault="003E0FCF">
            <w:pPr>
              <w:numPr>
                <w:ilvl w:val="0"/>
                <w:numId w:val="6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Find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</w:t>
            </w:r>
          </w:p>
          <w:p w14:paraId="761533B6" w14:textId="77777777" w:rsidR="00B50F7F" w:rsidRDefault="003E0FCF">
            <w:pPr>
              <w:numPr>
                <w:ilvl w:val="0"/>
                <w:numId w:val="6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Returns or prints them</w:t>
            </w:r>
          </w:p>
          <w:p w14:paraId="266DC5E7" w14:textId="77777777" w:rsidR="00B50F7F" w:rsidRDefault="003E0FCF">
            <w:pPr>
              <w:ind w:leftChars="50" w:left="11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 #2:</w:t>
            </w:r>
          </w:p>
          <w:p w14:paraId="5C4E0143" w14:textId="4FB06D8B" w:rsidR="00B50F7F" w:rsidRDefault="005F3719">
            <w:pPr>
              <w:pStyle w:val="NormalWeb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E6748C2" wp14:editId="440921EB">
                  <wp:extent cx="4853940" cy="3747770"/>
                  <wp:effectExtent l="0" t="0" r="3810" b="5080"/>
                  <wp:docPr id="6511412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141255" name="Picture 65114125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374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35915" w14:textId="77777777" w:rsidR="00B50F7F" w:rsidRDefault="003E0FCF">
            <w:pPr>
              <w:pStyle w:val="NormalWeb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  <w:u w:val="single"/>
              </w:rPr>
              <w:t>Observations #2</w:t>
            </w:r>
          </w:p>
          <w:p w14:paraId="2ACD4A21" w14:textId="77777777" w:rsidR="00B50F7F" w:rsidRDefault="003E0FCF">
            <w:pPr>
              <w:pStyle w:val="NormalWeb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tells the overall value (add all numbers ÷ count).</w:t>
            </w:r>
          </w:p>
          <w:p w14:paraId="20A1A31D" w14:textId="77777777" w:rsidR="00B50F7F" w:rsidRDefault="003E0FCF">
            <w:pPr>
              <w:pStyle w:val="NormalWeb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median is the middle value when numbers are sorted.</w:t>
            </w:r>
          </w:p>
          <w:p w14:paraId="73FB622E" w14:textId="77777777" w:rsidR="00B50F7F" w:rsidRDefault="003E0FCF">
            <w:pPr>
              <w:pStyle w:val="NormalWeb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 is the number that comes most often.</w:t>
            </w:r>
          </w:p>
          <w:p w14:paraId="0DF265F7" w14:textId="77777777" w:rsidR="00B50F7F" w:rsidRDefault="003E0FCF">
            <w:pPr>
              <w:pStyle w:val="NormalWeb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three give different ways to understand the data.</w:t>
            </w:r>
          </w:p>
          <w:p w14:paraId="273E73E6" w14:textId="77777777" w:rsidR="00B50F7F" w:rsidRDefault="003E0FCF">
            <w:pPr>
              <w:pStyle w:val="NormalWeb"/>
              <w:numPr>
                <w:ilvl w:val="0"/>
                <w:numId w:val="7"/>
              </w:numPr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Useful in maths, statistics, and real-life data analysis.</w:t>
            </w:r>
            <w:r>
              <w:rPr>
                <w:rFonts w:ascii="SimSun" w:hAnsi="SimSun" w:cs="SimSun" w:hint="eastAsia"/>
                <w:sz w:val="18"/>
                <w:szCs w:val="18"/>
              </w:rPr>
              <w:t xml:space="preserve"> </w:t>
            </w:r>
          </w:p>
          <w:p w14:paraId="21F0F6C1" w14:textId="77777777" w:rsidR="00B50F7F" w:rsidRDefault="003E0FCF">
            <w:pPr>
              <w:pStyle w:val="NormalWeb"/>
              <w:ind w:left="45"/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</w:rPr>
              <w:t>Code Explanation #2:</w:t>
            </w:r>
          </w:p>
          <w:p w14:paraId="3437066E" w14:textId="77777777" w:rsidR="00B50F7F" w:rsidRDefault="003E0FCF">
            <w:pPr>
              <w:pStyle w:val="NormalWeb"/>
              <w:ind w:left="45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asks numbers → checks input → finds average, median, mode → prints them nicely.</w:t>
            </w:r>
          </w:p>
          <w:p w14:paraId="3DFE8C44" w14:textId="77777777" w:rsidR="00B50F7F" w:rsidRDefault="00B50F7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957F287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Description#3</w:t>
            </w:r>
          </w:p>
          <w:p w14:paraId="6E001F79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Provide multiple examples of input-output to the AI for convert_to_binary(num) function. Observe how AI uses few-shot prompting to generalize.</w:t>
            </w:r>
          </w:p>
          <w:p w14:paraId="15C45D85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Output#3</w:t>
            </w:r>
          </w:p>
          <w:p w14:paraId="294474D6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Enhanced AI output with clearer prompts </w:t>
            </w:r>
          </w:p>
          <w:p w14:paraId="4242EE17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Prompt #3:</w:t>
            </w:r>
          </w:p>
          <w:p w14:paraId="1CB4B29D" w14:textId="77777777" w:rsidR="00B50F7F" w:rsidRDefault="003E0FCF">
            <w:pPr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Write a Python function named convert_to_binary(num)</w:t>
            </w:r>
          </w:p>
          <w:p w14:paraId="5B34E4BC" w14:textId="77777777" w:rsidR="00B50F7F" w:rsidRDefault="003E0FCF">
            <w:pPr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Now write the function</w:t>
            </w:r>
          </w:p>
          <w:p w14:paraId="1737E6E0" w14:textId="77777777" w:rsidR="00B50F7F" w:rsidRDefault="003E0FCF">
            <w:pPr>
              <w:ind w:left="45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Code #3:</w:t>
            </w:r>
          </w:p>
          <w:p w14:paraId="56A0EC66" w14:textId="5A966700" w:rsidR="00B50F7F" w:rsidRDefault="005F3719">
            <w:pPr>
              <w:pStyle w:val="NormalWeb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6FA3FAB" wp14:editId="395EF6C4">
                  <wp:extent cx="4853940" cy="2776855"/>
                  <wp:effectExtent l="0" t="0" r="3810" b="4445"/>
                  <wp:docPr id="750728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851" name="Picture 7507285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9FAC4" w14:textId="77777777" w:rsidR="00B50F7F" w:rsidRDefault="003E0FCF">
            <w:pPr>
              <w:ind w:left="45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Observations #3:</w:t>
            </w:r>
          </w:p>
          <w:p w14:paraId="0C3618C2" w14:textId="77777777" w:rsidR="00B50F7F" w:rsidRDefault="003E0FCF">
            <w:pPr>
              <w:numPr>
                <w:ilvl w:val="0"/>
                <w:numId w:val="9"/>
              </w:numPr>
              <w:ind w:left="45" w:firstLineChars="50" w:firstLine="9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Giving </w:t>
            </w: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examples of input and output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helps AI understand the pattern.</w:t>
            </w: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</w:p>
          <w:p w14:paraId="12607F27" w14:textId="77777777" w:rsidR="00B50F7F" w:rsidRDefault="003E0FCF">
            <w:pPr>
              <w:numPr>
                <w:ilvl w:val="0"/>
                <w:numId w:val="9"/>
              </w:numPr>
              <w:ind w:left="45"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 looks at the examples and learns how to convert any number into binary.</w:t>
            </w:r>
          </w:p>
          <w:p w14:paraId="1AFAC93F" w14:textId="77777777" w:rsidR="00B50F7F" w:rsidRDefault="003E0FCF">
            <w:pPr>
              <w:numPr>
                <w:ilvl w:val="0"/>
                <w:numId w:val="9"/>
              </w:numPr>
              <w:ind w:left="45" w:firstLineChars="50" w:firstLine="90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Example: If it knows 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5 → 101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10 → 1010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it can guess 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7 → 111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20733B4" w14:textId="77777777" w:rsidR="00B50F7F" w:rsidRDefault="003E0FCF">
            <w:pPr>
              <w:numPr>
                <w:ilvl w:val="0"/>
                <w:numId w:val="9"/>
              </w:numPr>
              <w:ind w:left="45" w:firstLineChars="50" w:firstLine="90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More examples = better generalization.</w:t>
            </w:r>
          </w:p>
          <w:p w14:paraId="0957549D" w14:textId="77777777" w:rsidR="00B50F7F" w:rsidRDefault="00B50F7F">
            <w:pPr>
              <w:ind w:leftChars="50" w:left="11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55C4CD" w14:textId="77777777" w:rsidR="00B50F7F" w:rsidRDefault="003E0FCF">
            <w:pPr>
              <w:ind w:leftChars="50" w:left="11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 Explanation #3</w:t>
            </w:r>
          </w:p>
          <w:p w14:paraId="536BEE66" w14:textId="77777777" w:rsidR="00B50F7F" w:rsidRDefault="003E0FCF">
            <w:pPr>
              <w:numPr>
                <w:ilvl w:val="0"/>
                <w:numId w:val="10"/>
              </w:numPr>
              <w:ind w:leftChars="50" w:left="1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Ask the user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enter a number (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input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6EA597B1" w14:textId="77777777" w:rsidR="00B50F7F" w:rsidRDefault="003E0FCF">
            <w:pPr>
              <w:numPr>
                <w:ilvl w:val="0"/>
                <w:numId w:val="10"/>
              </w:numPr>
              <w:ind w:leftChars="50" w:left="1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Convert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input into an integer (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int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61B95CEE" w14:textId="77777777" w:rsidR="00B50F7F" w:rsidRDefault="003E0FCF">
            <w:pPr>
              <w:numPr>
                <w:ilvl w:val="0"/>
                <w:numId w:val="10"/>
              </w:numPr>
              <w:ind w:leftChars="50" w:left="110"/>
              <w:rPr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If the number is </w:t>
            </w: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it directly prints 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"0"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F2F0B94" w14:textId="77777777" w:rsidR="00B50F7F" w:rsidRDefault="003E0FCF">
            <w:pPr>
              <w:numPr>
                <w:ilvl w:val="0"/>
                <w:numId w:val="10"/>
              </w:numPr>
              <w:ind w:leftChars="50"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the number is </w:t>
            </w:r>
            <w:r>
              <w:rPr>
                <w:rStyle w:val="Strong"/>
                <w:sz w:val="18"/>
                <w:szCs w:val="18"/>
              </w:rPr>
              <w:t>negative</w:t>
            </w:r>
            <w:r>
              <w:rPr>
                <w:sz w:val="18"/>
                <w:szCs w:val="18"/>
              </w:rPr>
              <w:t>, it shows a message (this function does not handle negatives).</w:t>
            </w:r>
          </w:p>
          <w:p w14:paraId="6ADBDC91" w14:textId="77777777" w:rsidR="00B50F7F" w:rsidRDefault="003E0FCF">
            <w:pPr>
              <w:numPr>
                <w:ilvl w:val="0"/>
                <w:numId w:val="10"/>
              </w:numPr>
              <w:ind w:leftChars="50"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number becomes 0, print the full binary string.</w:t>
            </w:r>
          </w:p>
          <w:p w14:paraId="0FA9A289" w14:textId="77777777" w:rsidR="00B50F7F" w:rsidRDefault="003E0FCF">
            <w:pPr>
              <w:numPr>
                <w:ilvl w:val="0"/>
                <w:numId w:val="10"/>
              </w:numPr>
              <w:ind w:leftChars="50" w:left="11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If the user enters something that is not a number, it prints </w:t>
            </w:r>
            <w:r>
              <w:rPr>
                <w:rStyle w:val="HTMLCode"/>
                <w:rFonts w:eastAsia="Calibri"/>
                <w:sz w:val="18"/>
                <w:szCs w:val="18"/>
              </w:rPr>
              <w:t>"Invalid input"</w:t>
            </w:r>
            <w:r>
              <w:rPr>
                <w:sz w:val="18"/>
                <w:szCs w:val="18"/>
              </w:rPr>
              <w:t>.</w:t>
            </w:r>
          </w:p>
          <w:p w14:paraId="79CD1EFC" w14:textId="77777777" w:rsidR="00B50F7F" w:rsidRDefault="003E0FCF">
            <w:pPr>
              <w:ind w:left="45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Description#4</w:t>
            </w:r>
          </w:p>
          <w:p w14:paraId="4D2A92BF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Create an user interface for an hotel to generate bill based on customer requirements</w:t>
            </w:r>
          </w:p>
          <w:p w14:paraId="754C841F" w14:textId="77777777" w:rsidR="00B50F7F" w:rsidRDefault="003E0FC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Output#4</w:t>
            </w:r>
          </w:p>
          <w:p w14:paraId="13759831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Consistent functions with shared logic</w:t>
            </w:r>
          </w:p>
          <w:p w14:paraId="215C5E41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Prompt #4</w:t>
            </w:r>
          </w:p>
          <w:p w14:paraId="6F989DE8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 xml:space="preserve"> 1. Ask the customer for room type (Single, Double, Suite)</w:t>
            </w:r>
          </w:p>
          <w:p w14:paraId="4CEEB342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 xml:space="preserve"> 2. Ask how many nights they will stay</w:t>
            </w:r>
          </w:p>
          <w:p w14:paraId="7C5FCD0E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 xml:space="preserve"> 3. Ask if they want extra services (like food, laundry, etc.)</w:t>
            </w:r>
          </w:p>
          <w:p w14:paraId="024A8960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 xml:space="preserve"> 4. Calculate the total bill</w:t>
            </w:r>
          </w:p>
          <w:p w14:paraId="0084E1F3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 xml:space="preserve"> 5. Print the final bill clearly</w:t>
            </w:r>
          </w:p>
          <w:p w14:paraId="04DCD1FE" w14:textId="77777777" w:rsidR="00B50F7F" w:rsidRDefault="003E0FCF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Code#4</w:t>
            </w:r>
          </w:p>
          <w:p w14:paraId="2670B5EA" w14:textId="0B2D8BA8" w:rsidR="00B50F7F" w:rsidRDefault="00B50F7F">
            <w:pPr>
              <w:pStyle w:val="NormalWeb"/>
              <w:rPr>
                <w:sz w:val="18"/>
                <w:szCs w:val="18"/>
              </w:rPr>
            </w:pPr>
          </w:p>
          <w:p w14:paraId="4CFFA502" w14:textId="0597B6B8" w:rsidR="00B50F7F" w:rsidRDefault="005F3719">
            <w:pPr>
              <w:pStyle w:val="NormalWeb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9B0F10B" wp14:editId="78D6F229">
                  <wp:extent cx="4853940" cy="3637915"/>
                  <wp:effectExtent l="0" t="0" r="3810" b="635"/>
                  <wp:docPr id="19034656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465649" name="Picture 190346564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1E5ED4D0" wp14:editId="6755CACF">
                  <wp:extent cx="4853940" cy="4137025"/>
                  <wp:effectExtent l="0" t="0" r="3810" b="0"/>
                  <wp:docPr id="90699476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994761" name="Picture 90699476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284972DB" wp14:editId="312A8E08">
                  <wp:extent cx="4853940" cy="2245360"/>
                  <wp:effectExtent l="0" t="0" r="3810" b="2540"/>
                  <wp:docPr id="197675677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756778" name="Picture 19767567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A2954" w14:textId="77777777" w:rsidR="00B50F7F" w:rsidRDefault="003E0FCF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 xml:space="preserve">   Observations #4</w:t>
            </w:r>
          </w:p>
          <w:p w14:paraId="31C028B3" w14:textId="77777777" w:rsidR="00B50F7F" w:rsidRDefault="003E0FCF">
            <w:pPr>
              <w:numPr>
                <w:ilvl w:val="0"/>
                <w:numId w:val="11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program asks the customer for their choices (room type, nights, services).</w:t>
            </w:r>
          </w:p>
          <w:p w14:paraId="33E622CF" w14:textId="77777777" w:rsidR="00B50F7F" w:rsidRDefault="003E0FCF">
            <w:pPr>
              <w:numPr>
                <w:ilvl w:val="0"/>
                <w:numId w:val="11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Each choice adds to the total bill.</w:t>
            </w:r>
          </w:p>
          <w:p w14:paraId="1ED2397D" w14:textId="77777777" w:rsidR="00B50F7F" w:rsidRDefault="003E0FCF">
            <w:pPr>
              <w:numPr>
                <w:ilvl w:val="0"/>
                <w:numId w:val="11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calculation is simple: </w:t>
            </w: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room price × nights + extra charges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1F44588" w14:textId="77777777" w:rsidR="00B50F7F" w:rsidRDefault="003E0FCF">
            <w:pPr>
              <w:numPr>
                <w:ilvl w:val="0"/>
                <w:numId w:val="11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bill is displayed clearly at the end.</w:t>
            </w:r>
          </w:p>
          <w:p w14:paraId="131C3313" w14:textId="77777777" w:rsidR="00B50F7F" w:rsidRDefault="003E0FCF">
            <w:pPr>
              <w:numPr>
                <w:ilvl w:val="0"/>
                <w:numId w:val="11"/>
              </w:num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Such programs make hotel billing easier and faster.</w:t>
            </w:r>
          </w:p>
          <w:p w14:paraId="3BE00A04" w14:textId="77777777" w:rsidR="00B50F7F" w:rsidRDefault="003E0FC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 Explanation #4</w:t>
            </w:r>
          </w:p>
          <w:p w14:paraId="1CED0915" w14:textId="77777777" w:rsidR="00B50F7F" w:rsidRDefault="003E0FCF">
            <w:pPr>
              <w:numPr>
                <w:ilvl w:val="0"/>
                <w:numId w:val="12"/>
              </w:num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calculates the </w:t>
            </w:r>
            <w:r>
              <w:rPr>
                <w:rStyle w:val="Strong"/>
                <w:sz w:val="18"/>
                <w:szCs w:val="18"/>
              </w:rPr>
              <w:t>total hotel bill</w:t>
            </w:r>
            <w:r>
              <w:rPr>
                <w:sz w:val="18"/>
                <w:szCs w:val="18"/>
              </w:rPr>
              <w:t xml:space="preserve"> based on:</w:t>
            </w:r>
          </w:p>
          <w:p w14:paraId="4C8224FF" w14:textId="77777777" w:rsidR="00B50F7F" w:rsidRDefault="003E0FCF">
            <w:pPr>
              <w:ind w:firstLineChars="300" w:firstLine="5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Room type</w:t>
            </w:r>
          </w:p>
          <w:p w14:paraId="37D23795" w14:textId="77777777" w:rsidR="00B50F7F" w:rsidRDefault="003E0FCF">
            <w:pPr>
              <w:ind w:firstLineChars="300" w:firstLine="5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Number of nights</w:t>
            </w:r>
          </w:p>
          <w:p w14:paraId="16AB2D04" w14:textId="77777777" w:rsidR="00B50F7F" w:rsidRDefault="003E0FCF">
            <w:pPr>
              <w:ind w:firstLineChars="300" w:firstLine="54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Extra services (like food, laundry, other)</w:t>
            </w:r>
          </w:p>
          <w:p w14:paraId="3FEABCC8" w14:textId="77777777" w:rsidR="00B50F7F" w:rsidRDefault="00B50F7F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B5925B1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Task Description#5</w:t>
            </w:r>
          </w:p>
          <w:p w14:paraId="1607B365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4079F718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Expected Output#5</w:t>
            </w:r>
          </w:p>
          <w:p w14:paraId="22091F8C" w14:textId="77777777" w:rsidR="00B50F7F" w:rsidRDefault="003E0FC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Code quality difference analysis for various prompts</w:t>
            </w:r>
          </w:p>
          <w:p w14:paraId="530C10CE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Prompt #5</w:t>
            </w:r>
          </w:p>
          <w:p w14:paraId="10ED8B9A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Write a Python function to convert Celsius to Fahrenheit</w:t>
            </w:r>
          </w:p>
          <w:p w14:paraId="0411417B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2.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Now improve the function to also convert Fahrenheit to Celsius</w:t>
            </w:r>
          </w:p>
          <w:p w14:paraId="2509B772" w14:textId="77777777" w:rsidR="00B50F7F" w:rsidRDefault="003E0FCF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3.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Make the program ask the user for input and print the result</w:t>
            </w:r>
          </w:p>
          <w:p w14:paraId="00CF46E4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Code #5</w:t>
            </w:r>
          </w:p>
          <w:p w14:paraId="2ADF4E54" w14:textId="21288C41" w:rsidR="00B50F7F" w:rsidRDefault="003E0FCF">
            <w:pPr>
              <w:pStyle w:val="NormalWeb"/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  <w:r w:rsidR="005F3719">
              <w:rPr>
                <w:noProof/>
              </w:rPr>
              <w:drawing>
                <wp:inline distT="0" distB="0" distL="0" distR="0" wp14:anchorId="2B9967C4" wp14:editId="748BFED6">
                  <wp:extent cx="4853940" cy="2938145"/>
                  <wp:effectExtent l="0" t="0" r="3810" b="0"/>
                  <wp:docPr id="2940552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55287" name="Picture 29405528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BA84" w14:textId="77777777" w:rsidR="00B50F7F" w:rsidRDefault="00B50F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</w:p>
          <w:p w14:paraId="701C42AA" w14:textId="77777777" w:rsidR="00B50F7F" w:rsidRDefault="003E0FCF">
            <w:pPr>
              <w:ind w:firstLine="18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Observations #5</w:t>
            </w:r>
          </w:p>
          <w:p w14:paraId="07365AB7" w14:textId="77777777" w:rsidR="00B50F7F" w:rsidRDefault="003E0FCF">
            <w:pPr>
              <w:numPr>
                <w:ilvl w:val="0"/>
                <w:numId w:val="13"/>
              </w:numPr>
              <w:ind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Program lets user choose conversion direction (C → F or F → C).</w:t>
            </w:r>
          </w:p>
          <w:p w14:paraId="4B42C1C5" w14:textId="77777777" w:rsidR="00B50F7F" w:rsidRDefault="003E0FCF">
            <w:pPr>
              <w:numPr>
                <w:ilvl w:val="0"/>
                <w:numId w:val="13"/>
              </w:numPr>
              <w:ind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asks for a temperature value and checks for valid number input.</w:t>
            </w:r>
          </w:p>
          <w:p w14:paraId="5B10919C" w14:textId="77777777" w:rsidR="00B50F7F" w:rsidRDefault="003E0FCF">
            <w:pPr>
              <w:numPr>
                <w:ilvl w:val="0"/>
                <w:numId w:val="13"/>
              </w:numPr>
              <w:ind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If user enters wrong input, it asks again until correct.</w:t>
            </w:r>
          </w:p>
          <w:p w14:paraId="25AEEEDB" w14:textId="77777777" w:rsidR="00B50F7F" w:rsidRDefault="003E0FCF">
            <w:pPr>
              <w:numPr>
                <w:ilvl w:val="0"/>
                <w:numId w:val="13"/>
              </w:numPr>
              <w:ind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correct formulas for both conversions.</w:t>
            </w:r>
          </w:p>
          <w:p w14:paraId="430E1196" w14:textId="77777777" w:rsidR="00B50F7F" w:rsidRDefault="003E0FCF">
            <w:pPr>
              <w:numPr>
                <w:ilvl w:val="0"/>
                <w:numId w:val="13"/>
              </w:numPr>
              <w:ind w:firstLine="18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Prints the result in a clear sentence</w:t>
            </w:r>
          </w:p>
          <w:p w14:paraId="0DC59305" w14:textId="77777777" w:rsidR="00B50F7F" w:rsidRDefault="003E0F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Explanation#5</w:t>
            </w:r>
          </w:p>
          <w:p w14:paraId="6FA5CD07" w14:textId="77777777" w:rsidR="00B50F7F" w:rsidRDefault="003E0FCF">
            <w:pPr>
              <w:numPr>
                <w:ilvl w:val="0"/>
                <w:numId w:val="14"/>
              </w:numPr>
              <w:ind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while True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loops are used to keep asking until input is valid.</w:t>
            </w:r>
          </w:p>
          <w:p w14:paraId="46B777CF" w14:textId="77777777" w:rsidR="00B50F7F" w:rsidRDefault="003E0FCF">
            <w:pPr>
              <w:numPr>
                <w:ilvl w:val="0"/>
                <w:numId w:val="14"/>
              </w:numPr>
              <w:ind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direction = input(...).upper()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takes user choice and converts to uppercase.</w:t>
            </w:r>
            <w:r>
              <w:rPr>
                <w:rFonts w:ascii="Times New Roman" w:eastAsia="Symbol" w:hAnsi="Times New Roman" w:cs="Times New Roman"/>
                <w:sz w:val="18"/>
                <w:szCs w:val="18"/>
              </w:rPr>
              <w:t>·</w:t>
            </w: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 </w:t>
            </w:r>
          </w:p>
          <w:p w14:paraId="077C1A31" w14:textId="77777777" w:rsidR="00B50F7F" w:rsidRDefault="003E0FCF">
            <w:pPr>
              <w:ind w:firstLineChars="500" w:firstLine="9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"C"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Celsius → Fahrenheit</w:t>
            </w:r>
          </w:p>
          <w:p w14:paraId="3F05830C" w14:textId="77777777" w:rsidR="00B50F7F" w:rsidRDefault="003E0FCF">
            <w:pPr>
              <w:ind w:firstLineChars="500" w:firstLine="9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"F"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Fahrenheit → Celsius</w:t>
            </w:r>
          </w:p>
          <w:p w14:paraId="51813482" w14:textId="77777777" w:rsidR="00B50F7F" w:rsidRDefault="003E0FCF">
            <w:pPr>
              <w:numPr>
                <w:ilvl w:val="0"/>
                <w:numId w:val="14"/>
              </w:numPr>
              <w:ind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Code"/>
                <w:rFonts w:ascii="Times New Roman" w:eastAsia="Calibri" w:hAnsi="Times New Roman" w:cs="Times New Roman"/>
                <w:sz w:val="18"/>
                <w:szCs w:val="18"/>
              </w:rPr>
              <w:t>temperature = float(input(...))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ensures the input is a number.</w:t>
            </w:r>
          </w:p>
          <w:p w14:paraId="64C82E33" w14:textId="77777777" w:rsidR="00B50F7F" w:rsidRDefault="003E0FCF">
            <w:pPr>
              <w:numPr>
                <w:ilvl w:val="0"/>
                <w:numId w:val="14"/>
              </w:numPr>
              <w:ind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If </w:t>
            </w: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C → 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A14599" w14:textId="77777777" w:rsidR="00B50F7F" w:rsidRDefault="003E0FCF">
            <w:pPr>
              <w:numPr>
                <w:ilvl w:val="0"/>
                <w:numId w:val="14"/>
              </w:numPr>
              <w:ind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&gt;</w:t>
            </w: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°F=(°C×9/5)+32°F = (°C \times 9/5) + 32°F=(°C×9/5)+32 </w:t>
            </w:r>
          </w:p>
          <w:p w14:paraId="3BF7EE13" w14:textId="77777777" w:rsidR="00B50F7F" w:rsidRDefault="003E0FCF">
            <w:pPr>
              <w:numPr>
                <w:ilvl w:val="0"/>
                <w:numId w:val="14"/>
              </w:numPr>
              <w:ind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If </w:t>
            </w: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F →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1753388" w14:textId="77777777" w:rsidR="00B50F7F" w:rsidRDefault="003E0FCF">
            <w:pPr>
              <w:widowControl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°C=(°F−32)×5/9°C = (°F - 32) \times 5/9°C=(°F−32)×5/9 </w:t>
            </w:r>
          </w:p>
          <w:p w14:paraId="7846C012" w14:textId="77777777" w:rsidR="00B50F7F" w:rsidRDefault="003E0FCF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7.</w:t>
            </w:r>
            <w:r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Finally, program prints the result with one decimal place</w:t>
            </w:r>
            <w:r>
              <w:rPr>
                <w:sz w:val="18"/>
                <w:szCs w:val="18"/>
              </w:rPr>
              <w:t>.</w:t>
            </w:r>
          </w:p>
          <w:p w14:paraId="4D43604F" w14:textId="77777777" w:rsidR="00B50F7F" w:rsidRDefault="003E0FC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</w:p>
          <w:p w14:paraId="2CD29496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59B08D3" w14:textId="77777777" w:rsidR="00B50F7F" w:rsidRDefault="00B50F7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7AE4152" w14:textId="77777777" w:rsidR="00B50F7F" w:rsidRDefault="00B50F7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30CC940" w14:textId="77777777" w:rsidR="00B50F7F" w:rsidRDefault="003E0FC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14:paraId="1C91434A" w14:textId="77777777" w:rsidR="00B50F7F" w:rsidRDefault="00B50F7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Style39"/>
              <w:tblW w:w="50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B50F7F" w14:paraId="399190DF" w14:textId="77777777">
              <w:trPr>
                <w:tblHeader/>
              </w:trPr>
              <w:tc>
                <w:tcPr>
                  <w:tcW w:w="3795" w:type="dxa"/>
                  <w:vAlign w:val="center"/>
                </w:tcPr>
                <w:p w14:paraId="0BCF39B7" w14:textId="77777777" w:rsidR="00B50F7F" w:rsidRDefault="003E0FCF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27E5E511" w14:textId="77777777" w:rsidR="00B50F7F" w:rsidRDefault="003E0FCF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B50F7F" w14:paraId="4DDA9E0D" w14:textId="77777777">
              <w:tc>
                <w:tcPr>
                  <w:tcW w:w="3795" w:type="dxa"/>
                  <w:vAlign w:val="center"/>
                </w:tcPr>
                <w:p w14:paraId="206F90BB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Task#1</w:t>
                  </w:r>
                </w:p>
              </w:tc>
              <w:tc>
                <w:tcPr>
                  <w:tcW w:w="1282" w:type="dxa"/>
                  <w:vAlign w:val="center"/>
                </w:tcPr>
                <w:p w14:paraId="731027FA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50F7F" w14:paraId="2AB94EC1" w14:textId="77777777">
              <w:tc>
                <w:tcPr>
                  <w:tcW w:w="3795" w:type="dxa"/>
                  <w:vAlign w:val="center"/>
                </w:tcPr>
                <w:p w14:paraId="56EE38DB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Task#2</w:t>
                  </w:r>
                </w:p>
              </w:tc>
              <w:tc>
                <w:tcPr>
                  <w:tcW w:w="1282" w:type="dxa"/>
                  <w:vAlign w:val="center"/>
                </w:tcPr>
                <w:p w14:paraId="0C080520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50F7F" w14:paraId="74707875" w14:textId="77777777">
              <w:tc>
                <w:tcPr>
                  <w:tcW w:w="3795" w:type="dxa"/>
                  <w:vAlign w:val="center"/>
                </w:tcPr>
                <w:p w14:paraId="220F0972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82" w:type="dxa"/>
                  <w:vAlign w:val="center"/>
                </w:tcPr>
                <w:p w14:paraId="35EA3142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50F7F" w14:paraId="171057E1" w14:textId="77777777">
              <w:tc>
                <w:tcPr>
                  <w:tcW w:w="3795" w:type="dxa"/>
                  <w:vAlign w:val="center"/>
                </w:tcPr>
                <w:p w14:paraId="19CA0549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82" w:type="dxa"/>
                  <w:vAlign w:val="center"/>
                </w:tcPr>
                <w:p w14:paraId="763980D5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50F7F" w14:paraId="61F4582E" w14:textId="77777777">
              <w:tc>
                <w:tcPr>
                  <w:tcW w:w="3795" w:type="dxa"/>
                  <w:vAlign w:val="center"/>
                </w:tcPr>
                <w:p w14:paraId="690806D0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82" w:type="dxa"/>
                  <w:vAlign w:val="center"/>
                </w:tcPr>
                <w:p w14:paraId="73FA3C9D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50F7F" w14:paraId="60349B10" w14:textId="77777777">
              <w:tc>
                <w:tcPr>
                  <w:tcW w:w="3795" w:type="dxa"/>
                  <w:vAlign w:val="center"/>
                </w:tcPr>
                <w:p w14:paraId="75E7D45E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59CB1D6C" w14:textId="77777777" w:rsidR="00B50F7F" w:rsidRDefault="003E0FCF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5D2DA50E" w14:textId="77777777" w:rsidR="00B50F7F" w:rsidRDefault="00B50F7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14:paraId="3B21E7AC" w14:textId="77777777" w:rsidR="00B50F7F" w:rsidRDefault="003E0F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03.08.2025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1EC1864E" w14:textId="77777777" w:rsidR="00B50F7F" w:rsidRDefault="00B50F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526815F" w14:textId="77777777" w:rsidR="00B50F7F" w:rsidRDefault="00B50F7F"/>
    <w:sectPr w:rsidR="00B50F7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9A6636"/>
    <w:multiLevelType w:val="singleLevel"/>
    <w:tmpl w:val="AC9A6636"/>
    <w:lvl w:ilvl="0">
      <w:start w:val="1"/>
      <w:numFmt w:val="decimal"/>
      <w:lvlText w:val="%1."/>
      <w:lvlJc w:val="left"/>
      <w:pPr>
        <w:tabs>
          <w:tab w:val="left" w:pos="312"/>
        </w:tabs>
        <w:ind w:left="-90"/>
      </w:pPr>
    </w:lvl>
  </w:abstractNum>
  <w:abstractNum w:abstractNumId="1" w15:restartNumberingAfterBreak="0">
    <w:nsid w:val="C69718FC"/>
    <w:multiLevelType w:val="singleLevel"/>
    <w:tmpl w:val="C69718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C04AB28"/>
    <w:multiLevelType w:val="singleLevel"/>
    <w:tmpl w:val="CC04AB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E61641DC"/>
    <w:multiLevelType w:val="singleLevel"/>
    <w:tmpl w:val="E61641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5B1F33F"/>
    <w:multiLevelType w:val="singleLevel"/>
    <w:tmpl w:val="05B1F3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A6DF9B0"/>
    <w:multiLevelType w:val="singleLevel"/>
    <w:tmpl w:val="0A6DF9B0"/>
    <w:lvl w:ilvl="0">
      <w:start w:val="1"/>
      <w:numFmt w:val="decimal"/>
      <w:lvlText w:val="%1."/>
      <w:lvlJc w:val="left"/>
      <w:pPr>
        <w:tabs>
          <w:tab w:val="left" w:pos="312"/>
        </w:tabs>
        <w:ind w:left="45" w:firstLine="0"/>
      </w:pPr>
    </w:lvl>
  </w:abstractNum>
  <w:abstractNum w:abstractNumId="8" w15:restartNumberingAfterBreak="0">
    <w:nsid w:val="3B7FE6EB"/>
    <w:multiLevelType w:val="singleLevel"/>
    <w:tmpl w:val="3B7FE6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405E3A"/>
    <w:multiLevelType w:val="singleLevel"/>
    <w:tmpl w:val="64405E3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1" w15:restartNumberingAfterBreak="0">
    <w:nsid w:val="725F9596"/>
    <w:multiLevelType w:val="singleLevel"/>
    <w:tmpl w:val="725F95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773E10AA"/>
    <w:multiLevelType w:val="singleLevel"/>
    <w:tmpl w:val="773E10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7EC50BD9"/>
    <w:multiLevelType w:val="singleLevel"/>
    <w:tmpl w:val="7EC50BD9"/>
    <w:lvl w:ilvl="0">
      <w:start w:val="1"/>
      <w:numFmt w:val="decimal"/>
      <w:suff w:val="space"/>
      <w:lvlText w:val="%1."/>
      <w:lvlJc w:val="left"/>
      <w:pPr>
        <w:ind w:left="45" w:firstLine="0"/>
      </w:pPr>
    </w:lvl>
  </w:abstractNum>
  <w:num w:numId="1" w16cid:durableId="1009067351">
    <w:abstractNumId w:val="5"/>
  </w:num>
  <w:num w:numId="2" w16cid:durableId="315111984">
    <w:abstractNumId w:val="3"/>
  </w:num>
  <w:num w:numId="3" w16cid:durableId="319307591">
    <w:abstractNumId w:val="9"/>
  </w:num>
  <w:num w:numId="4" w16cid:durableId="453787372">
    <w:abstractNumId w:val="10"/>
  </w:num>
  <w:num w:numId="5" w16cid:durableId="1892114901">
    <w:abstractNumId w:val="1"/>
  </w:num>
  <w:num w:numId="6" w16cid:durableId="912162015">
    <w:abstractNumId w:val="6"/>
  </w:num>
  <w:num w:numId="7" w16cid:durableId="1134910668">
    <w:abstractNumId w:val="13"/>
  </w:num>
  <w:num w:numId="8" w16cid:durableId="1664773550">
    <w:abstractNumId w:val="7"/>
  </w:num>
  <w:num w:numId="9" w16cid:durableId="1237780755">
    <w:abstractNumId w:val="2"/>
  </w:num>
  <w:num w:numId="10" w16cid:durableId="1225943228">
    <w:abstractNumId w:val="12"/>
  </w:num>
  <w:num w:numId="11" w16cid:durableId="1880043587">
    <w:abstractNumId w:val="8"/>
  </w:num>
  <w:num w:numId="12" w16cid:durableId="2038190139">
    <w:abstractNumId w:val="4"/>
  </w:num>
  <w:num w:numId="13" w16cid:durableId="166363002">
    <w:abstractNumId w:val="11"/>
  </w:num>
  <w:num w:numId="14" w16cid:durableId="169483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7F"/>
    <w:rsid w:val="00301856"/>
    <w:rsid w:val="003E0FCF"/>
    <w:rsid w:val="00455077"/>
    <w:rsid w:val="005F3719"/>
    <w:rsid w:val="00B50F7F"/>
    <w:rsid w:val="0D23640E"/>
    <w:rsid w:val="21CE6705"/>
    <w:rsid w:val="2B7042D3"/>
    <w:rsid w:val="2CDE44AA"/>
    <w:rsid w:val="2EE336B3"/>
    <w:rsid w:val="41B55E5D"/>
    <w:rsid w:val="600C6122"/>
    <w:rsid w:val="70C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B51D"/>
  <w15:docId w15:val="{A3E25ACA-7C77-4AEF-9C1A-D3247A99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spacing w:after="160"/>
    </w:pPr>
    <w:rPr>
      <w:color w:val="595959"/>
      <w:sz w:val="28"/>
      <w:szCs w:val="28"/>
    </w:rPr>
  </w:style>
  <w:style w:type="paragraph" w:styleId="Title">
    <w:name w:val="Title"/>
    <w:basedOn w:val="Normal"/>
    <w:next w:val="Normal"/>
    <w:link w:val="TitleChar"/>
    <w:qFormat/>
    <w:pPr>
      <w:spacing w:after="80"/>
    </w:pPr>
    <w:rPr>
      <w:rFonts w:ascii="Cambria" w:eastAsia="Cambria" w:hAnsi="Cambria" w:cs="Cambria"/>
      <w:sz w:val="56"/>
      <w:szCs w:val="56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  <w:style w:type="table" w:customStyle="1" w:styleId="Style38">
    <w:name w:val="_Style 38"/>
    <w:basedOn w:val="TableNormal0"/>
    <w:qFormat/>
    <w:tblPr/>
  </w:style>
  <w:style w:type="table" w:customStyle="1" w:styleId="Style39">
    <w:name w:val="_Style 39"/>
    <w:basedOn w:val="TableNormal0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AabSFlPg0Q2ZFlx4IE+AvuLyg==">CgMxLjA4AHIhMWMwNVN6Zk9EYmFyUFpBNzhzdzdNakxJb1dBXzhyVEpO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kamagani Vishnu</cp:lastModifiedBy>
  <cp:revision>2</cp:revision>
  <dcterms:created xsi:type="dcterms:W3CDTF">2025-09-01T17:42:00Z</dcterms:created>
  <dcterms:modified xsi:type="dcterms:W3CDTF">2025-09-01T17:42:00Z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41C7A20525974C358BF0EA682BD510AA_12</vt:lpwstr>
  </property>
</Properties>
</file>